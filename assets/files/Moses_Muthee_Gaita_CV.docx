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11" w:rsidRDefault="00E675FE">
      <w:r>
        <w:rPr>
          <w:b/>
          <w:sz w:val="44"/>
        </w:rPr>
        <w:t>Moses Muthee Gaita</w:t>
      </w:r>
    </w:p>
    <w:p w:rsidR="00950711" w:rsidRDefault="00E675FE">
      <w:r>
        <w:t>Full Stack Software Engineer | Nairobi, Kenya</w:t>
      </w:r>
    </w:p>
    <w:p w:rsidR="00950711" w:rsidRDefault="00E675FE">
      <w:r>
        <w:t>📞</w:t>
      </w:r>
      <w:r>
        <w:t xml:space="preserve"> +254 782203709 | </w:t>
      </w:r>
      <w:r>
        <w:t>📧</w:t>
      </w:r>
      <w:r>
        <w:t xml:space="preserve"> engineermosesmuthee@gmail.com</w:t>
      </w:r>
    </w:p>
    <w:p w:rsidR="00950711" w:rsidRDefault="00E675FE">
      <w:r>
        <w:t>🔗</w:t>
      </w:r>
      <w:r>
        <w:t xml:space="preserve"> GitHub: https://github.com/</w:t>
      </w:r>
      <w:bookmarkStart w:id="0" w:name="_GoBack"/>
      <w:bookmarkEnd w:id="0"/>
      <w:r>
        <w:t>mosesmuthee</w:t>
      </w:r>
    </w:p>
    <w:p w:rsidR="00950711" w:rsidRDefault="00E675FE">
      <w:r>
        <w:t>🔗</w:t>
      </w:r>
      <w:r>
        <w:t xml:space="preserve"> LinkedIn: Moses Muthee Gaita</w:t>
      </w:r>
    </w:p>
    <w:p w:rsidR="00950711" w:rsidRDefault="00E675FE">
      <w:r>
        <w:rPr>
          <w:b/>
          <w:sz w:val="28"/>
        </w:rPr>
        <w:br/>
        <w:t>Career Profile</w:t>
      </w:r>
    </w:p>
    <w:p w:rsidR="00950711" w:rsidRDefault="00E675FE">
      <w:r>
        <w:t xml:space="preserve">I’m Moses, a passionate and visionary </w:t>
      </w:r>
      <w:r>
        <w:t>Full Stack Software Developer who’s all about building tech that solves real problems and brings people together. From mobile apps that ensure student safety to web platforms that empower communities—I code with purpose.</w:t>
      </w:r>
      <w:r>
        <w:br/>
      </w:r>
      <w:r>
        <w:br/>
        <w:t>My journey started at Ikuu High Sc</w:t>
      </w:r>
      <w:r>
        <w:t>hool, where I developed strong leadership and tech skills early on. I was a Deputy Dorm Captain, then Environment Captain, and led the Christian Union's media and sound operations. I wrapped up high school with an A Plain in Computer Studies, ready to take</w:t>
      </w:r>
      <w:r>
        <w:t xml:space="preserve"> on the digital world.</w:t>
      </w:r>
      <w:r>
        <w:br/>
      </w:r>
      <w:r>
        <w:br/>
        <w:t>I then sharpened my skills at eMobilis Institute, diving deep into Software Development. My toolkit includes Python, Django, MySQL, SQLite, CSS, Kotlin, Jetpack Compose, and a strong grasp of MVVM architecture for Android. I’m comfo</w:t>
      </w:r>
      <w:r>
        <w:t>rtable across the full stack, from database to frontend to mobile.</w:t>
      </w:r>
      <w:r>
        <w:br/>
      </w:r>
      <w:r>
        <w:br/>
        <w:t>One of my proudest moments? Being part of the powerhouse team behind the Chama Cha Wamama System—a web platform built to streamline women's group (chama) operations. We entered it in the e</w:t>
      </w:r>
      <w:r>
        <w:t>Mobilis March Hackathon, competing against 55+ teams, and emerged as the winners.</w:t>
      </w:r>
      <w:r>
        <w:br/>
      </w:r>
      <w:r>
        <w:br/>
        <w:t>Another highlight is LinkedLine Connect—a mobile app designed to link students to schools via transport provided by vetted investors, with payment and journey tracking handl</w:t>
      </w:r>
      <w:r>
        <w:t>ed by parents.</w:t>
      </w:r>
      <w:r>
        <w:br/>
      </w:r>
      <w:r>
        <w:br/>
        <w:t>Outside of school and hackathons, I’ve been hands-on in church tech at Deliverance Church Ngong, serving in sound engineering, livestreaming, and broadcasting scripture and lyrics. I also supported my dad’s online ministry during COVID.</w:t>
      </w:r>
      <w:r>
        <w:br/>
      </w:r>
      <w:r>
        <w:br/>
        <w:t>Be</w:t>
      </w:r>
      <w:r>
        <w:t>yond the tech, I’m passionate about travel, exploring new places, and continuously learning. I’m currently open to freelance opportunities, collaborations, and team projects.</w:t>
      </w:r>
    </w:p>
    <w:p w:rsidR="00950711" w:rsidRDefault="00E675FE">
      <w:r>
        <w:rPr>
          <w:b/>
          <w:sz w:val="28"/>
        </w:rPr>
        <w:lastRenderedPageBreak/>
        <w:br/>
        <w:t>Education</w:t>
      </w:r>
    </w:p>
    <w:p w:rsidR="00950711" w:rsidRDefault="00E675FE">
      <w:r>
        <w:t>eMobilis Training Institute, Nairobi — Software Development</w:t>
      </w:r>
      <w:r>
        <w:br/>
        <w:t>Jan 2025 -</w:t>
      </w:r>
      <w:r>
        <w:t xml:space="preserve"> May 2025</w:t>
      </w:r>
    </w:p>
    <w:p w:rsidR="00950711" w:rsidRDefault="00E675FE">
      <w:r>
        <w:t>Ikuu High School, Tharaka-Nithi — KCSE B- (A in Computer Studies)</w:t>
      </w:r>
      <w:r>
        <w:br/>
        <w:t>Aug 2021 - Nov 2024</w:t>
      </w:r>
    </w:p>
    <w:p w:rsidR="00950711" w:rsidRDefault="00E675FE">
      <w:r>
        <w:t>New Highlight School, Dagoretti — KCPE 390 marks</w:t>
      </w:r>
      <w:r>
        <w:br/>
        <w:t>2015 - 2021</w:t>
      </w:r>
    </w:p>
    <w:p w:rsidR="00950711" w:rsidRDefault="00E675FE">
      <w:r>
        <w:rPr>
          <w:b/>
          <w:sz w:val="28"/>
        </w:rPr>
        <w:br/>
        <w:t>Leadership &amp; Involvement</w:t>
      </w:r>
    </w:p>
    <w:p w:rsidR="00950711" w:rsidRDefault="00E675FE">
      <w:pPr>
        <w:pStyle w:val="ListBullet"/>
      </w:pPr>
      <w:r>
        <w:t>Class Prefect - New Highlight School</w:t>
      </w:r>
    </w:p>
    <w:p w:rsidR="00950711" w:rsidRDefault="00E675FE">
      <w:pPr>
        <w:pStyle w:val="ListBullet"/>
      </w:pPr>
      <w:r>
        <w:t>Deputy Dorm Captain &amp; Environment Ca</w:t>
      </w:r>
      <w:r>
        <w:t>ptain - Ikuu High School</w:t>
      </w:r>
    </w:p>
    <w:p w:rsidR="00950711" w:rsidRDefault="00E675FE">
      <w:pPr>
        <w:pStyle w:val="ListBullet"/>
      </w:pPr>
      <w:r>
        <w:t>CU Deputy Prayer Coordinator &amp; Sound Engineer - Ikuu High School</w:t>
      </w:r>
    </w:p>
    <w:p w:rsidR="00950711" w:rsidRDefault="00E675FE">
      <w:pPr>
        <w:pStyle w:val="ListBullet"/>
      </w:pPr>
      <w:r>
        <w:t>Badminton Club Member &amp; Mentor - Ikuu High School</w:t>
      </w:r>
    </w:p>
    <w:p w:rsidR="00950711" w:rsidRDefault="00E675FE">
      <w:pPr>
        <w:pStyle w:val="ListBullet"/>
      </w:pPr>
      <w:r>
        <w:t>Robotics Team - Science Club Regionals Participant</w:t>
      </w:r>
    </w:p>
    <w:p w:rsidR="00950711" w:rsidRDefault="00E675FE">
      <w:r>
        <w:rPr>
          <w:b/>
          <w:sz w:val="28"/>
        </w:rPr>
        <w:br/>
        <w:t>Technical Skills</w:t>
      </w:r>
    </w:p>
    <w:p w:rsidR="00950711" w:rsidRDefault="00E675FE">
      <w:pPr>
        <w:pStyle w:val="ListBullet"/>
      </w:pPr>
      <w:r>
        <w:t>Languages &amp; Frameworks: Python, Django, Kotlin,</w:t>
      </w:r>
      <w:r>
        <w:t xml:space="preserve"> Jetpack Compose, CSS</w:t>
      </w:r>
    </w:p>
    <w:p w:rsidR="00950711" w:rsidRDefault="00E675FE">
      <w:pPr>
        <w:pStyle w:val="ListBullet"/>
      </w:pPr>
      <w:r>
        <w:t>Databases: MySQL, SQLite</w:t>
      </w:r>
    </w:p>
    <w:p w:rsidR="00950711" w:rsidRDefault="00E675FE">
      <w:pPr>
        <w:pStyle w:val="ListBullet"/>
      </w:pPr>
      <w:r>
        <w:t>Architecture: MVVM (Android)</w:t>
      </w:r>
    </w:p>
    <w:p w:rsidR="00950711" w:rsidRDefault="00E675FE">
      <w:pPr>
        <w:pStyle w:val="ListBullet"/>
      </w:pPr>
      <w:r>
        <w:t>Tools: OBS Studio, Worship Presenter, Bible Show</w:t>
      </w:r>
    </w:p>
    <w:p w:rsidR="00950711" w:rsidRDefault="00E675FE">
      <w:r>
        <w:rPr>
          <w:b/>
          <w:sz w:val="28"/>
        </w:rPr>
        <w:br/>
        <w:t>Projects</w:t>
      </w:r>
    </w:p>
    <w:p w:rsidR="00950711" w:rsidRDefault="00E675FE">
      <w:pPr>
        <w:pStyle w:val="ListBullet"/>
      </w:pPr>
      <w:r>
        <w:t>LinkedLine Connect – Student transport coordination and payment tracking app</w:t>
      </w:r>
    </w:p>
    <w:p w:rsidR="00950711" w:rsidRDefault="00E675FE">
      <w:pPr>
        <w:pStyle w:val="ListBullet"/>
      </w:pPr>
      <w:r>
        <w:t xml:space="preserve">Chama Cha Wamama System – Hackathon-winning </w:t>
      </w:r>
      <w:r>
        <w:t>web platform for women’s groups</w:t>
      </w:r>
    </w:p>
    <w:p w:rsidR="00950711" w:rsidRDefault="00E675FE">
      <w:pPr>
        <w:pStyle w:val="ListBullet"/>
      </w:pPr>
      <w:r>
        <w:t>FaithFlow – In-progress church community and Bible engagement app</w:t>
      </w:r>
    </w:p>
    <w:p w:rsidR="00950711" w:rsidRDefault="00E675FE">
      <w:r>
        <w:rPr>
          <w:b/>
          <w:sz w:val="28"/>
        </w:rPr>
        <w:br/>
        <w:t>Experience &amp; Volunteering</w:t>
      </w:r>
    </w:p>
    <w:p w:rsidR="00950711" w:rsidRDefault="00E675FE">
      <w:pPr>
        <w:pStyle w:val="ListBullet"/>
      </w:pPr>
      <w:r>
        <w:t>Errand Volunteer – Africa Services Kenya (Feb 2025 – Present)</w:t>
      </w:r>
    </w:p>
    <w:p w:rsidR="00950711" w:rsidRDefault="00E675FE">
      <w:pPr>
        <w:pStyle w:val="ListBullet"/>
      </w:pPr>
      <w:r>
        <w:t>Youth Treasurer – Deliverance Church Ngong (2024 – Present)</w:t>
      </w:r>
    </w:p>
    <w:p w:rsidR="00950711" w:rsidRDefault="00E675FE">
      <w:pPr>
        <w:pStyle w:val="ListBullet"/>
      </w:pPr>
      <w:r>
        <w:t xml:space="preserve">Sound &amp; </w:t>
      </w:r>
      <w:r>
        <w:t>Livestream Tech – Deliverance Church Ngong</w:t>
      </w:r>
    </w:p>
    <w:p w:rsidR="00950711" w:rsidRDefault="00E675FE">
      <w:r>
        <w:rPr>
          <w:b/>
          <w:sz w:val="28"/>
        </w:rPr>
        <w:lastRenderedPageBreak/>
        <w:br/>
        <w:t>Languages</w:t>
      </w:r>
    </w:p>
    <w:p w:rsidR="00950711" w:rsidRDefault="00E675FE">
      <w:r>
        <w:t>Fluent in English and Kiswahili; conversational Gikuyu</w:t>
      </w:r>
    </w:p>
    <w:p w:rsidR="00950711" w:rsidRDefault="00E675FE">
      <w:r>
        <w:rPr>
          <w:b/>
          <w:sz w:val="28"/>
        </w:rPr>
        <w:br/>
        <w:t>Referees</w:t>
      </w:r>
    </w:p>
    <w:p w:rsidR="00950711" w:rsidRDefault="00E675FE">
      <w:r>
        <w:t>Rev. Peter Wang'era – Senior Pastor, Deliverance Church Ngong</w:t>
      </w:r>
      <w:r>
        <w:br/>
        <w:t>Mrs. Jane Muriera – CU Patron, Ikuu High School</w:t>
      </w:r>
      <w:r>
        <w:br/>
        <w:t>Principal Morris Thigaa – P</w:t>
      </w:r>
      <w:r>
        <w:t>rincipal, Ikuu High School</w:t>
      </w:r>
    </w:p>
    <w:sectPr w:rsidR="009507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50711"/>
    <w:rsid w:val="00AA1D8D"/>
    <w:rsid w:val="00B47730"/>
    <w:rsid w:val="00CB0664"/>
    <w:rsid w:val="00E675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78F5A-DE8E-41AF-8EF8-F360635E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2025-05-27T12:10:00Z</dcterms:modified>
  <cp:category/>
</cp:coreProperties>
</file>